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943F0" w14:textId="77777777" w:rsidR="005572EE" w:rsidRDefault="00CF0262">
      <w:pPr>
        <w:pStyle w:val="Title"/>
        <w:jc w:val="center"/>
      </w:pPr>
      <w:r>
        <w:t>AUCTORUM – GitHub Starter Guide for Team Members</w:t>
      </w:r>
    </w:p>
    <w:p w14:paraId="769FFD77" w14:textId="77777777" w:rsidR="005572EE" w:rsidRDefault="00CF0262">
      <w:pPr>
        <w:pStyle w:val="Heading1"/>
      </w:pPr>
      <w:r>
        <w:t>Welcome</w:t>
      </w:r>
    </w:p>
    <w:p w14:paraId="72CBAFAB" w14:textId="77777777" w:rsidR="005572EE" w:rsidRDefault="00CF0262">
      <w:r>
        <w:t>Welcome to the GitHub repo for AUCTORUM.</w:t>
      </w:r>
      <w:r>
        <w:br/>
        <w:t>This guide will help you:</w:t>
      </w:r>
      <w:r>
        <w:br/>
        <w:t>- Clone the repo (download it to your machine)</w:t>
      </w:r>
      <w:r>
        <w:br/>
        <w:t>- Make changes</w:t>
      </w:r>
      <w:r>
        <w:br/>
        <w:t>- Push your updates back to GitHub</w:t>
      </w:r>
      <w:r>
        <w:br/>
        <w:t xml:space="preserve">- Pull updates made by </w:t>
      </w:r>
      <w:r>
        <w:t>others</w:t>
      </w:r>
    </w:p>
    <w:p w14:paraId="0B1F33A0" w14:textId="77777777" w:rsidR="005572EE" w:rsidRDefault="00CF0262">
      <w:pPr>
        <w:pStyle w:val="Heading1"/>
      </w:pPr>
      <w:r>
        <w:t>Step 1: Install Git</w:t>
      </w:r>
    </w:p>
    <w:p w14:paraId="470C4862" w14:textId="77777777" w:rsidR="005572EE" w:rsidRDefault="00CF0262">
      <w:r>
        <w:t>If you don’t already have Git installed:</w:t>
      </w:r>
      <w:r>
        <w:br/>
        <w:t>- Windows: https://git-scm.com/download/win</w:t>
      </w:r>
      <w:r>
        <w:br/>
        <w:t>- Mac: Use Terminal: xcode-select --install</w:t>
      </w:r>
      <w:r>
        <w:br/>
        <w:t>- Linux: Use: sudo apt install git</w:t>
      </w:r>
    </w:p>
    <w:p w14:paraId="3D41A77A" w14:textId="77777777" w:rsidR="005572EE" w:rsidRDefault="00CF0262">
      <w:pPr>
        <w:pStyle w:val="Heading1"/>
      </w:pPr>
      <w:r>
        <w:t>Step 2: Set Up Git (One Time Only)</w:t>
      </w:r>
    </w:p>
    <w:p w14:paraId="1AC2BEED" w14:textId="77777777" w:rsidR="005572EE" w:rsidRDefault="00CF0262">
      <w:r>
        <w:t>Open your terminal and run:</w:t>
      </w:r>
      <w:r>
        <w:br/>
        <w:t>git config --global user.name "Your Full Name"</w:t>
      </w:r>
      <w:r>
        <w:br/>
        <w:t>git config --global user.email "your@email.com"</w:t>
      </w:r>
    </w:p>
    <w:p w14:paraId="3C234824" w14:textId="77777777" w:rsidR="005572EE" w:rsidRDefault="00CF0262">
      <w:pPr>
        <w:pStyle w:val="Heading1"/>
      </w:pPr>
      <w:r>
        <w:t>Step 3: Clone the AUCTORUM Repo</w:t>
      </w:r>
    </w:p>
    <w:p w14:paraId="30934FD7" w14:textId="77777777" w:rsidR="005572EE" w:rsidRDefault="00CF0262">
      <w:r>
        <w:t>To download the repo to your machine:</w:t>
      </w:r>
      <w:r>
        <w:br/>
        <w:t>git clone https://github.com/the-qestor-project/auctorum.git</w:t>
      </w:r>
      <w:r>
        <w:br/>
        <w:t>cd auctorum</w:t>
      </w:r>
    </w:p>
    <w:p w14:paraId="1E6ABEE1" w14:textId="77777777" w:rsidR="005572EE" w:rsidRDefault="00CF0262">
      <w:pPr>
        <w:pStyle w:val="Heading1"/>
      </w:pPr>
      <w:r>
        <w:t>Step 4: Make Changes Locally</w:t>
      </w:r>
    </w:p>
    <w:p w14:paraId="00297411" w14:textId="77777777" w:rsidR="005572EE" w:rsidRDefault="00CF0262">
      <w:r>
        <w:t>Edit or add your files, then run:</w:t>
      </w:r>
      <w:r>
        <w:br/>
        <w:t>git add .</w:t>
      </w:r>
      <w:r>
        <w:br/>
        <w:t>git commit -m "Added [your changes here]"</w:t>
      </w:r>
    </w:p>
    <w:p w14:paraId="515657BD" w14:textId="77777777" w:rsidR="005572EE" w:rsidRDefault="00CF0262">
      <w:pPr>
        <w:pStyle w:val="Heading1"/>
      </w:pPr>
      <w:r>
        <w:t>Step 5: Push Your Changes to GitHub</w:t>
      </w:r>
    </w:p>
    <w:p w14:paraId="7870C3E7" w14:textId="777A6035" w:rsidR="005572EE" w:rsidRDefault="00CF0262">
      <w:r>
        <w:t>To upload your work:</w:t>
      </w:r>
      <w:r>
        <w:br/>
        <w:t>git push origin main</w:t>
      </w:r>
      <w:r w:rsidR="00DF0863">
        <w:t>(There are cases, like ours, where the main branch is called master)</w:t>
      </w:r>
      <w:r>
        <w:br/>
      </w:r>
      <w:r>
        <w:lastRenderedPageBreak/>
        <w:br/>
        <w:t>Note: If it’s your first push, you may need to log in or use a personal access token.</w:t>
      </w:r>
      <w:r>
        <w:br/>
        <w:t>See: https://docs.github.com/en/authentication/keeping-your-account-and-data-secure/creating-a-personal-access-token</w:t>
      </w:r>
    </w:p>
    <w:p w14:paraId="19185FC5" w14:textId="77777777" w:rsidR="005572EE" w:rsidRDefault="00CF0262">
      <w:pPr>
        <w:pStyle w:val="Heading1"/>
      </w:pPr>
      <w:r>
        <w:t>Step 6: Pull Changes from Others</w:t>
      </w:r>
    </w:p>
    <w:p w14:paraId="571EBCF1" w14:textId="77777777" w:rsidR="005572EE" w:rsidRDefault="00CF0262">
      <w:r>
        <w:t>To stay updated with your teammates:</w:t>
      </w:r>
      <w:r>
        <w:br/>
        <w:t>git pull origin main</w:t>
      </w:r>
    </w:p>
    <w:p w14:paraId="5143421E" w14:textId="77777777" w:rsidR="005572EE" w:rsidRDefault="00CF0262">
      <w:pPr>
        <w:pStyle w:val="Heading1"/>
      </w:pPr>
      <w:r>
        <w:t>Bonus Tips</w:t>
      </w:r>
    </w:p>
    <w:p w14:paraId="1C4C4733" w14:textId="77777777" w:rsidR="005572EE" w:rsidRDefault="00CF0262">
      <w:r>
        <w:t>- Keep your commits short and clear</w:t>
      </w:r>
      <w:r>
        <w:br/>
        <w:t>- Always pull before starting new work</w:t>
      </w:r>
      <w:r>
        <w:br/>
        <w:t>- Ask for help if needed — we’re all building together</w:t>
      </w:r>
      <w:r>
        <w:br/>
        <w:t>- You don’t need to be a coder to contribute — just follow the steps</w:t>
      </w:r>
    </w:p>
    <w:sectPr w:rsidR="005572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636928">
    <w:abstractNumId w:val="8"/>
  </w:num>
  <w:num w:numId="2" w16cid:durableId="1785226661">
    <w:abstractNumId w:val="6"/>
  </w:num>
  <w:num w:numId="3" w16cid:durableId="1995834356">
    <w:abstractNumId w:val="5"/>
  </w:num>
  <w:num w:numId="4" w16cid:durableId="248121618">
    <w:abstractNumId w:val="4"/>
  </w:num>
  <w:num w:numId="5" w16cid:durableId="618611782">
    <w:abstractNumId w:val="7"/>
  </w:num>
  <w:num w:numId="6" w16cid:durableId="2111703480">
    <w:abstractNumId w:val="3"/>
  </w:num>
  <w:num w:numId="7" w16cid:durableId="2095544802">
    <w:abstractNumId w:val="2"/>
  </w:num>
  <w:num w:numId="8" w16cid:durableId="1149399867">
    <w:abstractNumId w:val="1"/>
  </w:num>
  <w:num w:numId="9" w16cid:durableId="206498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72EE"/>
    <w:rsid w:val="009A5D53"/>
    <w:rsid w:val="00AA1D8D"/>
    <w:rsid w:val="00B47730"/>
    <w:rsid w:val="00CB0664"/>
    <w:rsid w:val="00CF0262"/>
    <w:rsid w:val="00DF08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D4212"/>
  <w14:defaultImageDpi w14:val="300"/>
  <w15:docId w15:val="{7F6FEECC-34B8-420C-9946-C032FF6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Toju Ikomi</cp:lastModifiedBy>
  <cp:revision>2</cp:revision>
  <dcterms:created xsi:type="dcterms:W3CDTF">2025-04-14T20:26:00Z</dcterms:created>
  <dcterms:modified xsi:type="dcterms:W3CDTF">2025-04-14T20:26:00Z</dcterms:modified>
  <cp:category/>
</cp:coreProperties>
</file>