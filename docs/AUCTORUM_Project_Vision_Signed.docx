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540E5" w14:textId="77777777" w:rsidR="00A675BB" w:rsidRDefault="00655B04">
      <w:pPr>
        <w:pStyle w:val="Title"/>
        <w:jc w:val="center"/>
      </w:pPr>
      <w:r>
        <w:t>AUCTORUM — Project Vision</w:t>
      </w:r>
    </w:p>
    <w:p w14:paraId="13776052" w14:textId="77777777" w:rsidR="00A675BB" w:rsidRDefault="00655B04">
      <w:pPr>
        <w:pStyle w:val="Heading1"/>
      </w:pPr>
      <w:r>
        <w:t>Overview</w:t>
      </w:r>
    </w:p>
    <w:p w14:paraId="65B6D612" w14:textId="77777777" w:rsidR="00A675BB" w:rsidRDefault="00655B04">
      <w:r>
        <w:t xml:space="preserve">The author of this document is Toju Ikomi. For those who simply know me by name and perhaps by face thus far, I am 22 years of age and also a student at TUD Blanchardstown. I am well acquainted with most of you </w:t>
      </w:r>
      <w:r>
        <w:t>already.</w:t>
      </w:r>
      <w:r>
        <w:br/>
      </w:r>
      <w:r>
        <w:br/>
        <w:t>You will notice the name of this document is the same as the title given to our GitHub repo. As a Latin student, I am fond of attributing Latin names to ventures. AUCTORUM is essentially our public-facing, business-related identity. The word means “Founders” or “Originators.” I believe it is an affirmation — or even a foretelling — of who we will become and the mark we will inevitably leave on Ireland and, soon after, the world.</w:t>
      </w:r>
    </w:p>
    <w:p w14:paraId="323F57CB" w14:textId="77777777" w:rsidR="00A675BB" w:rsidRDefault="00655B04">
      <w:pPr>
        <w:pStyle w:val="Heading1"/>
      </w:pPr>
      <w:r>
        <w:t>Short-Term Goals</w:t>
      </w:r>
    </w:p>
    <w:p w14:paraId="4317C5C3" w14:textId="77777777" w:rsidR="00A675BB" w:rsidRDefault="00655B04">
      <w:pPr>
        <w:pStyle w:val="ListBullet"/>
      </w:pPr>
      <w:r>
        <w:t>Test low-effort, low-cost income strategies (tech or non-tech)</w:t>
      </w:r>
    </w:p>
    <w:p w14:paraId="020A9A77" w14:textId="77777777" w:rsidR="00A675BB" w:rsidRDefault="00655B04">
      <w:pPr>
        <w:pStyle w:val="ListBullet"/>
      </w:pPr>
      <w:r>
        <w:t>Prefer automation where useful (bots, scripts, AI agents)</w:t>
      </w:r>
    </w:p>
    <w:p w14:paraId="6BD48BCA" w14:textId="77777777" w:rsidR="00A675BB" w:rsidRDefault="00655B04">
      <w:pPr>
        <w:pStyle w:val="ListBullet"/>
      </w:pPr>
      <w:r>
        <w:t>Save profits collectively for future use</w:t>
      </w:r>
    </w:p>
    <w:p w14:paraId="5403A5F1" w14:textId="77777777" w:rsidR="00A675BB" w:rsidRDefault="00655B04">
      <w:pPr>
        <w:pStyle w:val="ListBullet"/>
      </w:pPr>
      <w:r>
        <w:t>Divide research and skill development among members</w:t>
      </w:r>
    </w:p>
    <w:p w14:paraId="2B01EC23" w14:textId="77777777" w:rsidR="00A675BB" w:rsidRDefault="00655B04">
      <w:pPr>
        <w:pStyle w:val="ListBullet"/>
      </w:pPr>
      <w:r>
        <w:t>Build without needing to show off</w:t>
      </w:r>
    </w:p>
    <w:p w14:paraId="03CCCF8A" w14:textId="77777777" w:rsidR="00A675BB" w:rsidRDefault="00655B04">
      <w:pPr>
        <w:pStyle w:val="Heading1"/>
      </w:pPr>
      <w:r>
        <w:t>Long-Term Vision</w:t>
      </w:r>
    </w:p>
    <w:p w14:paraId="634285EC" w14:textId="77777777" w:rsidR="00A675BB" w:rsidRDefault="00655B04">
      <w:r>
        <w:t>AUCTORUM is not just about money — it’s about building something significant. We aim to one day launch a powerful system, platform, or tool grounded in AI or automation. We’ll fund it ourselves and shape it quietly, until it’s undeniable.</w:t>
      </w:r>
    </w:p>
    <w:p w14:paraId="0A188FB2" w14:textId="77777777" w:rsidR="00A675BB" w:rsidRDefault="00655B04">
      <w:pPr>
        <w:pStyle w:val="Heading1"/>
      </w:pPr>
      <w:r>
        <w:t>Our Operating Style</w:t>
      </w:r>
    </w:p>
    <w:p w14:paraId="6B4D54C9" w14:textId="77777777" w:rsidR="00A675BB" w:rsidRDefault="00655B04">
      <w:pPr>
        <w:pStyle w:val="ListBullet"/>
      </w:pPr>
      <w:r>
        <w:t>Silence &gt; noise</w:t>
      </w:r>
    </w:p>
    <w:p w14:paraId="10BA9AE8" w14:textId="77777777" w:rsidR="00A675BB" w:rsidRDefault="00655B04">
      <w:pPr>
        <w:pStyle w:val="ListBullet"/>
      </w:pPr>
      <w:r>
        <w:t>Progress &gt; perfection</w:t>
      </w:r>
    </w:p>
    <w:p w14:paraId="61D581BB" w14:textId="77777777" w:rsidR="00A675BB" w:rsidRDefault="00655B04">
      <w:pPr>
        <w:pStyle w:val="ListBullet"/>
      </w:pPr>
      <w:r>
        <w:t>All work matters</w:t>
      </w:r>
    </w:p>
    <w:p w14:paraId="56DEDFC3" w14:textId="77777777" w:rsidR="00A675BB" w:rsidRDefault="00655B04">
      <w:pPr>
        <w:pStyle w:val="ListBullet"/>
      </w:pPr>
      <w:r>
        <w:t>Learn, build, share</w:t>
      </w:r>
    </w:p>
    <w:p w14:paraId="3F3B2D35" w14:textId="77777777" w:rsidR="00A675BB" w:rsidRDefault="00655B04">
      <w:pPr>
        <w:pStyle w:val="ListBullet"/>
      </w:pPr>
      <w:r>
        <w:t>Lowkey. Long-term. Legacy.</w:t>
      </w:r>
    </w:p>
    <w:p w14:paraId="5C421D46" w14:textId="77777777" w:rsidR="00A675BB" w:rsidRDefault="00A675BB"/>
    <w:p w14:paraId="6F69EA28" w14:textId="77777777" w:rsidR="00A675BB" w:rsidRDefault="00655B04">
      <w:r>
        <w:t>— QESTOR</w:t>
      </w:r>
      <w:r>
        <w:br/>
        <w:t>on behalf of the Originators</w:t>
      </w:r>
      <w:r>
        <w:br/>
        <w:t>April, 2025</w:t>
      </w:r>
    </w:p>
    <w:sectPr w:rsidR="00A675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933420">
    <w:abstractNumId w:val="8"/>
  </w:num>
  <w:num w:numId="2" w16cid:durableId="1561748441">
    <w:abstractNumId w:val="6"/>
  </w:num>
  <w:num w:numId="3" w16cid:durableId="8797402">
    <w:abstractNumId w:val="5"/>
  </w:num>
  <w:num w:numId="4" w16cid:durableId="842628390">
    <w:abstractNumId w:val="4"/>
  </w:num>
  <w:num w:numId="5" w16cid:durableId="1713387920">
    <w:abstractNumId w:val="7"/>
  </w:num>
  <w:num w:numId="6" w16cid:durableId="1323897739">
    <w:abstractNumId w:val="3"/>
  </w:num>
  <w:num w:numId="7" w16cid:durableId="670137592">
    <w:abstractNumId w:val="2"/>
  </w:num>
  <w:num w:numId="8" w16cid:durableId="575559160">
    <w:abstractNumId w:val="1"/>
  </w:num>
  <w:num w:numId="9" w16cid:durableId="56676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55B04"/>
    <w:rsid w:val="00771C9B"/>
    <w:rsid w:val="00A675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29F75"/>
  <w14:defaultImageDpi w14:val="300"/>
  <w15:docId w15:val="{E37C11EB-8FA4-4CAC-88FA-71828AE2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Toju Ikomi</cp:lastModifiedBy>
  <cp:revision>2</cp:revision>
  <dcterms:created xsi:type="dcterms:W3CDTF">2025-04-14T15:30:00Z</dcterms:created>
  <dcterms:modified xsi:type="dcterms:W3CDTF">2025-04-14T15:30:00Z</dcterms:modified>
  <cp:category/>
</cp:coreProperties>
</file>